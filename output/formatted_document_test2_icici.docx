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BGI</w:t>
      </w:r>
      <w:pPr>
        <w:spacing w:line="168"/>
      </w:pPr>
    </w:p>
    <w:p>
      <w:r>
        <w:t>fPicici</w:t>
      </w:r>
      <w:pPr>
        <w:spacing w:line="168"/>
      </w:pPr>
    </w:p>
    <w:p>
      <w:r>
        <w:t>Number</w:t>
      </w:r>
      <w:pPr>
        <w:spacing w:line="168"/>
      </w:pPr>
    </w:p>
    <w:p>
      <w:r>
        <w:t>Date:</w:t>
      </w:r>
      <w:pPr>
        <w:spacing w:line="168"/>
      </w:pPr>
    </w:p>
    <w:p>
      <w:r>
        <w:t>CBEBODARIE2032499</w:t>
      </w:r>
      <w:pPr>
        <w:spacing w:line="168"/>
      </w:pPr>
    </w:p>
    <w:p>
      <w:r>
        <w:t>Issuance</w:t>
      </w:r>
      <w:pPr>
        <w:spacing w:line="168"/>
      </w:pPr>
    </w:p>
    <w:p>
      <w:r>
        <w:t>February 23, 2024</w:t>
      </w:r>
      <w:pPr>
        <w:spacing w:line="168"/>
      </w:pPr>
    </w:p>
    <w:p>
      <w:r>
        <w:t>,</w:t>
      </w:r>
      <w:pPr>
        <w:spacing w:line="168"/>
      </w:pPr>
    </w:p>
    <w:p>
      <w:r>
        <w:t>BANK GUARANTEE</w:t>
      </w:r>
      <w:pPr>
        <w:spacing w:line="168"/>
      </w:pPr>
    </w:p>
    <w:p>
      <w:r>
        <w:t>ICICI Bank Limited</w:t>
      </w:r>
      <w:pPr>
        <w:spacing w:line="168"/>
      </w:pPr>
    </w:p>
    <w:p>
      <w:r>
        <w:t>PiciciBank'e</w:t>
      </w:r>
      <w:pPr>
        <w:spacing w:line="168"/>
      </w:pPr>
    </w:p>
    <w:p>
      <w:r>
        <w:t>(Incorporatedin India)</w:t>
      </w:r>
      <w:pPr>
        <w:spacing w:line="168"/>
      </w:pPr>
    </w:p>
    <w:p>
      <w:r>
        <w:t>Ccc</w:t>
      </w:r>
      <w:pPr>
        <w:spacing w:line="168"/>
      </w:pPr>
    </w:p>
    <w:p>
      <w:r>
        <w:t>EMDE Bank Guorantee</w:t>
      </w:r>
      <w:pPr>
        <w:spacing w:line="168"/>
      </w:pPr>
    </w:p>
    <w:p>
      <w:r>
        <w:t>'</w:t>
      </w:r>
      <w:pPr>
        <w:spacing w:line="168"/>
      </w:pPr>
    </w:p>
    <w:p>
      <w:r>
        <w:t>ICICI</w:t>
      </w:r>
      <w:pPr>
        <w:spacing w:line="168"/>
      </w:pPr>
    </w:p>
    <w:p>
      <w:r>
        <w:t>Beneficiary:</w:t>
      </w:r>
      <w:pPr>
        <w:spacing w:line="168"/>
      </w:pPr>
    </w:p>
    <w:p>
      <w:r>
        <w:t>Manager/C&amp;M) NTPC Limited, Western Region II Headquorters.Plot No-87, Sector24-At9l</w:t>
      </w:r>
      <w:pPr>
        <w:spacing w:line="168"/>
      </w:pPr>
    </w:p>
    <w:p>
      <w:r>
        <w:t>Nagar, Naya Raipur, Raipur Chatigh-92pia5auohh Banerjee)</w:t>
      </w:r>
      <w:pPr>
        <w:spacing w:line="168"/>
      </w:pPr>
    </w:p>
    <w:p>
      <w:r>
        <w:t>5 (hereinafter referredt toas Beneiday/Govemmemnty</w:t>
      </w:r>
      <w:pPr>
        <w:spacing w:line="168"/>
      </w:pPr>
    </w:p>
    <w:p>
      <w:r>
        <w:t>t</w:t>
      </w:r>
      <w:pPr>
        <w:spacing w:line="168"/>
      </w:pPr>
    </w:p>
    <w:p>
      <w:r>
        <w:t>CIcIC</w:t>
      </w:r>
      <w:pPr>
        <w:spacing w:line="168"/>
      </w:pPr>
    </w:p>
    <w:p>
      <w:r>
        <w:t>Date: 23 February, 2024</w:t>
      </w:r>
      <w:pPr>
        <w:spacing w:line="168"/>
      </w:pPr>
    </w:p>
    <w:p>
      <w:r>
        <w:t>BicicI</w:t>
      </w:r>
      <w:pPr>
        <w:spacing w:line="168"/>
      </w:pPr>
    </w:p>
    <w:p>
      <w:r>
        <w:t>BANK GUARANTEE No. 0915NDDG00021124</w:t>
      </w:r>
      <w:pPr>
        <w:spacing w:line="168"/>
      </w:pPr>
    </w:p>
    <w:p>
      <w:r>
        <w:t>BANK GUARANTEE</w:t>
      </w:r>
      <w:pPr>
        <w:spacing w:line="168"/>
      </w:pPr>
    </w:p>
    <w:p>
      <w:r>
        <w:t>Rs.</w:t>
      </w:r>
      <w:pPr>
        <w:spacing w:line="168"/>
      </w:pPr>
    </w:p>
    <w:p>
      <w:r>
        <w:t>GPici</w:t>
      </w:r>
      <w:pPr>
        <w:spacing w:line="168"/>
      </w:pPr>
    </w:p>
    <w:p>
      <w:r>
        <w:t>Amount: .200,000)- (Rupees TwoLokh only)</w:t>
      </w:r>
      <w:pPr>
        <w:spacing w:line="168"/>
      </w:pPr>
    </w:p>
    <w:p>
      <w:r>
        <w:t>9 Bid/RANo.: GEM2024BA52B49SEMD</w:t>
      </w:r>
      <w:pPr>
        <w:spacing w:line="168"/>
      </w:pPr>
    </w:p>
    <w:p>
      <w:r>
        <w:t>Gicicis</w:t>
      </w:r>
      <w:pPr>
        <w:spacing w:line="168"/>
      </w:pPr>
    </w:p>
    <w:p>
      <w:r>
        <w:t>10 Applicant/ /Bidder:</w:t>
      </w:r>
      <w:pPr>
        <w:spacing w:line="168"/>
      </w:pPr>
    </w:p>
    <w:p>
      <w:r>
        <w:t>fic</w:t>
      </w:r>
      <w:pPr>
        <w:spacing w:line="168"/>
      </w:pPr>
    </w:p>
    <w:p>
      <w:r>
        <w:t>11 Bharat Sharma! MIS SABIOCORP,</w:t>
      </w:r>
      <w:pPr>
        <w:spacing w:line="168"/>
      </w:pPr>
    </w:p>
    <w:p>
      <w:r>
        <w:t>12 GAT,NO 1893 SAI ENTERPRSESLONIRAND PUNE MAHARAS-TRA-41216</w:t>
      </w:r>
      <w:pPr>
        <w:spacing w:line="168"/>
      </w:pPr>
    </w:p>
    <w:p>
      <w:pPr>
        <w:spacing w:line="168"/>
      </w:pPr>
    </w:p>
    <w:p>
      <w:r>
        <w:t>13 Guarantor:</w:t>
      </w:r>
      <w:pPr>
        <w:spacing w:line="168"/>
      </w:pPr>
    </w:p>
    <w:p>
      <w:r>
        <w:t>D)</w:t>
      </w:r>
      <w:pPr>
        <w:spacing w:line="168"/>
      </w:pPr>
    </w:p>
    <w:p>
      <w:r>
        <w:t>14 ICICIE Bank Ltd HAVING REGISTERED OFFICE AT ICICIA BDE fow Near Chakli Cifele. Old</w:t>
      </w:r>
      <w:pPr>
        <w:spacing w:line="168"/>
      </w:pPr>
    </w:p>
    <w:p>
      <w:r>
        <w:t>15 Padral Road, Vadodara, Gujarat, Pin 390007 ANGHAVrEN ONE oF ITS BRANCHA ATICICI</w:t>
      </w:r>
      <w:pPr>
        <w:spacing w:line="168"/>
      </w:pPr>
    </w:p>
    <w:p>
      <w:r>
        <w:t>16 Bankl Ltd, Panchshil Tech Park, Near Gapgpbngk 43744 Viman Nagar Pune -411014.</w:t>
      </w:r>
      <w:pPr>
        <w:spacing w:line="168"/>
      </w:pPr>
    </w:p>
    <w:p>
      <w:r>
        <w:t>I Ayin</w:t>
      </w:r>
      <w:pPr>
        <w:spacing w:line="168"/>
      </w:pPr>
    </w:p>
    <w:p>
      <w:r>
        <w:t>17 Whereas Applicant /Bideriys Le-submit its bid against above referred Bid/F RA bythe</w:t>
      </w:r>
      <w:pPr>
        <w:spacing w:line="168"/>
      </w:pPr>
    </w:p>
    <w:p>
      <w:r>
        <w:t>18 Beneficiary on berer FPresident of Indio/Governor of State/Chairman, CMD, Secretory,</w:t>
      </w:r>
      <w:pPr>
        <w:spacing w:line="168"/>
      </w:pPr>
    </w:p>
    <w:p>
      <w:r>
        <w:t>19</w:t>
      </w:r>
      <w:pPr>
        <w:spacing w:line="168"/>
      </w:pPr>
    </w:p>
    <w:p>
      <w:r>
        <w:t>rtentral/State PSUS/Departments for the supply of Goods and To or</w:t>
      </w:r>
      <w:pPr>
        <w:spacing w:line="168"/>
      </w:pPr>
    </w:p>
    <w:p>
      <w:r>
        <w:t>20 5E9 Bid/RA conditions, Applicanti is requiredt to submit aBank Guarantee as</w:t>
      </w:r>
      <w:pPr>
        <w:spacing w:line="168"/>
      </w:pPr>
    </w:p>
    <w:p>
      <w:r>
        <w:t>21 53</w:t>
      </w:r>
      <w:pPr>
        <w:spacing w:line="168"/>
      </w:pPr>
    </w:p>
    <w:p>
      <w:r>
        <w:t>ICA</w:t>
      </w:r>
      <w:pPr>
        <w:spacing w:line="168"/>
      </w:pPr>
    </w:p>
    <w:p>
      <w:r>
        <w:t>22 At the request of the Applicant, we as Guarantor, hereby irrevocably undertake to. pay the</w:t>
      </w:r>
      <w:pPr>
        <w:spacing w:line="168"/>
      </w:pPr>
    </w:p>
    <w:p>
      <w:r>
        <w:t>ICICI 23 Béneficiary any sum or sums not exceedingi in total an amount of Rs. .200,000)- (Rupees Two</w:t>
      </w:r>
      <w:pPr>
        <w:spacing w:line="168"/>
      </w:pPr>
    </w:p>
    <w:p>
      <w:r>
        <w:t>24 Lakh only).</w:t>
      </w:r>
      <w:pPr>
        <w:spacing w:line="168"/>
      </w:pPr>
    </w:p>
    <w:p>
      <w:r>
        <w:t>6A,</w:t>
      </w:r>
      <w:pPr>
        <w:spacing w:line="168"/>
      </w:pPr>
    </w:p>
    <w:p>
      <w:r>
        <w:t>d ICK</w:t>
      </w:r>
      <w:pPr>
        <w:spacing w:line="168"/>
      </w:pPr>
    </w:p>
    <w:p>
      <w:r>
        <w:t>25 1.fthe Bidder withdraws or amends. impairs or derogates from the bid in any respect within</w:t>
      </w:r>
      <w:pPr>
        <w:spacing w:line="168"/>
      </w:pPr>
    </w:p>
    <w:p>
      <w:r>
        <w:t>26 the period of validity oft this bid.</w:t>
      </w:r>
      <w:pPr>
        <w:spacing w:line="168"/>
      </w:pPr>
    </w:p>
    <w:p>
      <w:r>
        <w:t>Bic 27, 2.lf the Bidder having been notified of the acceptance of his bid by the Purchaser during the C</w:t>
      </w:r>
      <w:pPr>
        <w:spacing w:line="168"/>
      </w:pPr>
    </w:p>
    <w:p>
      <w:r>
        <w:t>28 periodofi its validity.</w:t>
      </w:r>
      <w:pPr>
        <w:spacing w:line="168"/>
      </w:pPr>
    </w:p>
    <w:p>
      <w:r>
        <w:t>CIC</w:t>
      </w:r>
      <w:pPr>
        <w:spacing w:line="168"/>
      </w:pPr>
    </w:p>
    <w:p>
      <w:r>
        <w:t>29 Ifthe Bidder fails tof furnish the Performance Security for the due perf</w:t>
      </w:r>
      <w:pPr>
        <w:spacing w:line="168"/>
      </w:pPr>
    </w:p>
    <w:p>
      <w:r>
        <w:t>of the contrdct .</w:t>
      </w:r>
      <w:pPr>
        <w:spacing w:line="168"/>
      </w:pPr>
    </w:p>
    <w:p>
      <w:r>
        <w:t>30 Fails or refuses toe execute the contract.</w:t>
      </w:r>
      <w:pPr>
        <w:spacing w:line="168"/>
      </w:pPr>
    </w:p>
    <w:p>
      <w:r>
        <w:t>Page 1of2 . ri</w:t>
      </w:r>
      <w:pPr>
        <w:spacing w:line="168"/>
      </w:pPr>
    </w:p>
    <w:p>
      <w:r>
        <w:t>y</w:t>
      </w:r>
      <w:pPr>
        <w:spacing w:line="168"/>
      </w:pPr>
    </w:p>
    <w:p>
      <w:pPr>
        <w:spacing w:line="168"/>
      </w:pPr>
    </w:p>
    <w:p>
      <w:r>
        <w:t>ICA</w:t>
      </w:r>
      <w:pPr>
        <w:spacing w:line="168"/>
      </w:pPr>
    </w:p>
    <w:p>
      <w:r>
        <w:t>MUITKUER</w:t>
      </w:r>
      <w:pPr>
        <w:spacing w:line="168"/>
      </w:pPr>
    </w:p>
    <w:p>
      <w:r>
        <w:t>CiLs</w:t>
      </w:r>
      <w:pPr>
        <w:spacing w:line="168"/>
      </w:pPr>
    </w:p>
    <w:p>
      <w:r>
        <w:t>The beneficiary may, Inl Itsownl Interest, verlfyt the genulneness ofthet bank guarantee by seeking confirmation</w:t>
      </w:r>
      <w:pPr>
        <w:spacing w:line="168"/>
      </w:pPr>
    </w:p>
    <w:p>
      <w:r>
        <w:t>ofits Issuancef froma abranch of ICICI Bank othert than the issuing branch.</w:t>
      </w:r>
      <w:pPr>
        <w:spacing w:line="168"/>
      </w:pPr>
    </w:p>
    <w:p>
      <w:r>
        <w:t>4 ICN</w:t>
      </w:r>
      <w:pPr>
        <w:spacing w:line="168"/>
      </w:pPr>
    </w:p>
    <w:p>
      <w:r>
        <w:t>Regd. Office: ICICIE Bank Ltd., ICICIE Bank Towér, Near Chakli Circle, Old Padra Road, Vadodara, Pin code- 390007,Guiarat</w:t>
      </w:r>
      <w:pPr>
        <w:spacing w:line="168"/>
      </w:pPr>
    </w:p>
    <w:p>
      <w:r>
        <w:t>Phone +91-265-6722286, CIN L65190G,7994P.C021012</w:t>
      </w:r>
      <w:pPr>
        <w:spacing w:line="168"/>
      </w:pPr>
    </w:p>
    <w:p>
      <w:r>
        <w:t>GPicis</w:t>
      </w:r>
      <w:pPr>
        <w:spacing w:line="168"/>
      </w:pPr>
    </w:p>
    <w:p>
      <w:r>
        <w:t>CICI</w:t>
      </w:r>
      <w:pPr>
        <w:spacing w:line="168"/>
      </w:pPr>
    </w:p>
    <w:p>
      <w:r>
        <w:t>ICICI</w:t>
      </w:r>
      <w:pPr>
        <w:spacing w:line="168"/>
      </w:pPr>
    </w:p>
    <w:p>
      <w:r>
        <w:t>hcici</w:t>
      </w:r>
      <w:pPr>
        <w:spacing w:line="168"/>
      </w:pPr>
    </w:p>
    <w:p>
      <w:r>
        <w:t>Bicici</w:t>
      </w:r>
      <w:pPr>
        <w:spacing w:line="168"/>
      </w:pPr>
    </w:p>
    <w:p>
      <w:r>
        <w:t>Sr.No. 1032500</w:t>
      </w:r>
      <w:pPr>
        <w:spacing w:line="168"/>
      </w:pPr>
    </w:p>
    <w:p>
      <w:r>
        <w:t>BR,</w:t>
      </w:r>
      <w:pPr>
        <w:spacing w:line="168"/>
      </w:pPr>
    </w:p>
    <w:p>
      <w:r>
        <w:t>CICI</w:t>
      </w:r>
      <w:pPr>
        <w:spacing w:line="168"/>
      </w:pPr>
    </w:p>
    <w:p>
      <w:r>
        <w:t>G, BANK GUARANTEE</w:t>
      </w:r>
      <w:pPr>
        <w:spacing w:line="168"/>
      </w:pPr>
    </w:p>
    <w:p>
      <w:r>
        <w:t>BGI Number: 0915NDDG00021124</w:t>
      </w:r>
      <w:pPr>
        <w:spacing w:line="168"/>
      </w:pPr>
    </w:p>
    <w:p>
      <w:r>
        <w:t>IACICH</w:t>
      </w:r>
      <w:pPr>
        <w:spacing w:line="168"/>
      </w:pPr>
    </w:p>
    <w:p>
      <w:r>
        <w:t>PiciciBankPlcic</w:t>
      </w:r>
      <w:pPr>
        <w:spacing w:line="168"/>
      </w:pPr>
    </w:p>
    <w:p>
      <w:r>
        <w:t>Bank Limited</w:t>
      </w:r>
      <w:pPr>
        <w:spacing w:line="168"/>
      </w:pPr>
    </w:p>
    <w:p>
      <w:r>
        <w:t>Issuance Daté: February 23, 2024</w:t>
      </w:r>
      <w:pPr>
        <w:spacing w:line="168"/>
      </w:pPr>
    </w:p>
    <w:p>
      <w:r>
        <w:t>ficici Incomporatedinindia)</w:t>
      </w:r>
      <w:pPr>
        <w:spacing w:line="168"/>
      </w:pPr>
    </w:p>
    <w:p>
      <w:r>
        <w:t>Gicici</w:t>
      </w:r>
      <w:pPr>
        <w:spacing w:line="168"/>
      </w:pPr>
    </w:p>
    <w:p>
      <w:r>
        <w:t>H os:</w:t>
      </w:r>
      <w:pPr>
        <w:spacing w:line="168"/>
      </w:pPr>
    </w:p>
    <w:p>
      <w:r>
        <w:t>CA</w:t>
      </w:r>
      <w:pPr>
        <w:spacing w:line="168"/>
      </w:pPr>
    </w:p>
    <w:p>
      <w:r>
        <w:t>written GicIcI</w:t>
      </w:r>
      <w:pPr>
        <w:spacing w:line="168"/>
      </w:pPr>
    </w:p>
    <w:p>
      <w:r>
        <w:t>31 We undertake to payt the Beneficiary up to the above amount uponr receipt tofits first</w:t>
      </w:r>
      <w:pPr>
        <w:spacing w:line="168"/>
      </w:pPr>
    </w:p>
    <w:p>
      <w:r>
        <w:t>E:</w:t>
      </w:r>
      <w:pPr>
        <w:spacing w:line="168"/>
      </w:pPr>
    </w:p>
    <w:p>
      <w:r>
        <w:t>its demand provided thofindnci</w:t>
      </w:r>
      <w:pPr>
        <w:spacing w:line="168"/>
      </w:pPr>
    </w:p>
    <w:p>
      <w:r>
        <w:t>32 demand: without the Beneficiary having to substantiate by it is</w:t>
      </w:r>
      <w:pPr>
        <w:spacing w:line="168"/>
      </w:pPr>
    </w:p>
    <w:p>
      <w:r>
        <w:t>to it owing to</w:t>
      </w:r>
      <w:pPr>
        <w:spacing w:line="168"/>
      </w:pPr>
    </w:p>
    <w:p>
      <w:r>
        <w:t>33 demand the Beneficiary will note that the amount claimed</w:t>
      </w:r>
      <w:pPr>
        <w:spacing w:line="168"/>
      </w:pPr>
    </w:p>
    <w:p>
      <w:r>
        <w:t>due CICI</w:t>
      </w:r>
      <w:pPr>
        <w:spacing w:line="168"/>
      </w:pPr>
    </w:p>
    <w:p>
      <w:r>
        <w:t>ICICI</w:t>
      </w:r>
      <w:pPr>
        <w:spacing w:line="168"/>
      </w:pPr>
    </w:p>
    <w:p>
      <w:r>
        <w:t>34 occurrence of one</w:t>
      </w:r>
      <w:pPr>
        <w:spacing w:line="168"/>
      </w:pPr>
    </w:p>
    <w:p>
      <w:r>
        <w:t>the occurredo condition or conditions.</w:t>
      </w:r>
      <w:pPr>
        <w:spacing w:line="168"/>
      </w:pPr>
    </w:p>
    <w:p>
      <w:r>
        <w:t>35 or boththet two conditions, specifyingt</w:t>
      </w:r>
      <w:pPr>
        <w:spacing w:line="168"/>
      </w:pPr>
    </w:p>
    <w:p>
      <w:r>
        <w:t>PIcICI</w:t>
      </w:r>
      <w:pPr>
        <w:spacing w:line="168"/>
      </w:pPr>
    </w:p>
    <w:p>
      <w:r>
        <w:t>willr remain in force up to andi including 45 days after the period, of bid yalidityfics</w:t>
      </w:r>
      <w:pPr>
        <w:spacing w:line="168"/>
      </w:pPr>
    </w:p>
    <w:p>
      <w:r>
        <w:t>36 This guarantee</w:t>
      </w:r>
      <w:pPr>
        <w:spacing w:line="168"/>
      </w:pPr>
    </w:p>
    <w:p>
      <w:r>
        <w:t>Twol Lakh only)and any demandi in respect thereof should reach -</w:t>
      </w:r>
      <w:pPr>
        <w:spacing w:line="168"/>
      </w:pPr>
    </w:p>
    <w:p>
      <w:r>
        <w:t>37 up to Rs.200,000)- (Rupees</w:t>
      </w:r>
      <w:pPr>
        <w:spacing w:line="168"/>
      </w:pPr>
    </w:p>
    <w:p>
      <w:r>
        <w:t>CI</w:t>
      </w:r>
      <w:pPr>
        <w:spacing w:line="168"/>
      </w:pPr>
    </w:p>
    <w:p>
      <w:r>
        <w:t>38 the Bankr not later than the abovedate.</w:t>
      </w:r>
      <w:pPr>
        <w:spacing w:line="168"/>
      </w:pPr>
    </w:p>
    <w:p>
      <w:r>
        <w:t>this Guarantee shall not exceed Rs:200,000)- (Rupees ICIC</w:t>
      </w:r>
      <w:pPr>
        <w:spacing w:line="168"/>
      </w:pPr>
    </w:p>
    <w:p>
      <w:r>
        <w:t>39 Thel liability of the Guarantor under</w:t>
      </w:r>
      <w:pPr>
        <w:spacing w:line="168"/>
      </w:pPr>
    </w:p>
    <w:p>
      <w:r>
        <w:t>40. TwoLakh only(the" "Guaranteed Amount")</w:t>
      </w:r>
      <w:pPr>
        <w:spacing w:line="168"/>
      </w:pPr>
    </w:p>
    <w:p>
      <w:r>
        <w:t>GI</w:t>
      </w:r>
      <w:pPr>
        <w:spacing w:line="168"/>
      </w:pPr>
    </w:p>
    <w:p>
      <w:r>
        <w:t>62 41 This Guarantee shall be valid up to 10/08/2024(the "Expiry Date")</w:t>
      </w:r>
      <w:pPr>
        <w:spacing w:line="168"/>
      </w:pPr>
    </w:p>
    <w:p>
      <w:r>
        <w:t>nd</w:t>
      </w:r>
      <w:pPr>
        <w:spacing w:line="168"/>
      </w:pPr>
    </w:p>
    <w:p>
      <w:r>
        <w:t>on oft the Guarantor to</w:t>
      </w:r>
      <w:pPr>
        <w:spacing w:line="168"/>
      </w:pPr>
    </w:p>
    <w:p>
      <w:r>
        <w:t>42 Notwithstainding anything to thec contrary contained pgreifa</w:t>
      </w:r>
      <w:pPr>
        <w:spacing w:line="168"/>
      </w:pPr>
    </w:p>
    <w:p>
      <w:r>
        <w:t>of the</w:t>
      </w:r>
      <w:pPr>
        <w:spacing w:line="168"/>
      </w:pPr>
    </w:p>
    <w:p>
      <w:r>
        <w:t>under this</w:t>
      </w:r>
      <w:pPr>
        <w:spacing w:line="168"/>
      </w:pPr>
    </w:p>
    <w:p>
      <w:r>
        <w:t>sholl erise brior the Tulfillment</w:t>
      </w:r>
      <w:pPr>
        <w:spacing w:line="168"/>
      </w:pPr>
    </w:p>
    <w:p>
      <w:r>
        <w:t>following,</w:t>
      </w:r>
      <w:pPr>
        <w:spacing w:line="168"/>
      </w:pPr>
    </w:p>
    <w:p>
      <w:r>
        <w:t xml:space="preserve"> 43 pay any gmount</w:t>
      </w:r>
      <w:pPr>
        <w:spacing w:line="168"/>
      </w:pPr>
    </w:p>
    <w:p>
      <w:r>
        <w:t>Guarantee</w:t>
      </w:r>
      <w:pPr>
        <w:spacing w:line="168"/>
      </w:pPr>
    </w:p>
    <w:p>
      <w:r>
        <w:t>ICM</w:t>
      </w:r>
      <w:pPr>
        <w:spacing w:line="168"/>
      </w:pPr>
    </w:p>
    <w:p>
      <w:r>
        <w:t>C44 conditions precedent:</w:t>
      </w:r>
      <w:pPr>
        <w:spacing w:line="168"/>
      </w:pPr>
    </w:p>
    <w:p>
      <w:r>
        <w:t>U</w:t>
      </w:r>
      <w:pPr>
        <w:spacing w:line="168"/>
      </w:pPr>
    </w:p>
    <w:p>
      <w:r>
        <w:t>MCt</w:t>
      </w:r>
      <w:pPr>
        <w:spacing w:line="168"/>
      </w:pPr>
    </w:p>
    <w:p>
      <w:r>
        <w:t>claim/der na and -</w:t>
      </w:r>
      <w:pPr>
        <w:spacing w:line="168"/>
      </w:pPr>
    </w:p>
    <w:p>
      <w:r>
        <w:t>of this Guarantee of an aggregate dmount less thdnor</w:t>
      </w:r>
      <w:pPr>
        <w:spacing w:line="168"/>
      </w:pPr>
    </w:p>
    <w:p>
      <w:r>
        <w:t>45 (a)w written</w:t>
      </w:r>
      <w:pPr>
        <w:spacing w:line="168"/>
      </w:pPr>
    </w:p>
    <w:p>
      <w:r>
        <w:t>is/are made by the Beneficiary hereunder and,</w:t>
      </w:r>
      <w:pPr>
        <w:spacing w:line="168"/>
      </w:pPr>
    </w:p>
    <w:p>
      <w:r>
        <w:t>TA</w:t>
      </w:r>
      <w:pPr>
        <w:spacing w:line="168"/>
      </w:pPr>
    </w:p>
    <w:p>
      <w:r>
        <w:t>Bicsd</w:t>
      </w:r>
      <w:pPr>
        <w:spacing w:line="168"/>
      </w:pPr>
    </w:p>
    <w:p>
      <w:r>
        <w:t>46 equaltot theGua prealubunts</w:t>
      </w:r>
      <w:pPr>
        <w:spacing w:line="168"/>
      </w:pPr>
    </w:p>
    <w:p>
      <w:r>
        <w:t>2</w:t>
      </w:r>
      <w:pPr>
        <w:spacing w:line="168"/>
      </w:pPr>
    </w:p>
    <w:p>
      <w:r>
        <w:t>is/are</w:t>
      </w:r>
      <w:pPr>
        <w:spacing w:line="168"/>
      </w:pPr>
    </w:p>
    <w:p>
      <w:r>
        <w:t>to the Guarantor on. or beforèthe:</w:t>
      </w:r>
      <w:pPr>
        <w:spacing w:line="168"/>
      </w:pPr>
    </w:p>
    <w:p>
      <w:r>
        <w:t>CICI 47 (b)</w:t>
      </w:r>
      <w:pPr>
        <w:spacing w:line="168"/>
      </w:pPr>
    </w:p>
    <w:p>
      <w:r>
        <w:t>fen claimidemandis)</w:t>
      </w:r>
      <w:pPr>
        <w:spacing w:line="168"/>
      </w:pPr>
    </w:p>
    <w:p>
      <w:r>
        <w:t>delivered Tech</w:t>
      </w:r>
      <w:pPr>
        <w:spacing w:line="168"/>
      </w:pPr>
    </w:p>
    <w:p>
      <w:r>
        <w:t>Near</w:t>
      </w:r>
      <w:pPr>
        <w:spacing w:line="168"/>
      </w:pPr>
    </w:p>
    <w:p>
      <w:r>
        <w:t>Chowk, 43/44 Viman</w:t>
      </w:r>
      <w:pPr>
        <w:spacing w:line="168"/>
      </w:pPr>
    </w:p>
    <w:p>
      <w:r>
        <w:t>48 25/09/2024 at the ICICIE Bank Ltd. Parchshil</w:t>
      </w:r>
      <w:pPr>
        <w:spacing w:line="168"/>
      </w:pPr>
    </w:p>
    <w:p>
      <w:r>
        <w:t>Park.</w:t>
      </w:r>
      <w:pPr>
        <w:spacing w:line="168"/>
      </w:pPr>
    </w:p>
    <w:p>
      <w:r>
        <w:t>Ganapathi ICA</w:t>
      </w:r>
      <w:pPr>
        <w:spacing w:line="168"/>
      </w:pPr>
    </w:p>
    <w:p>
      <w:r>
        <w:t>ICH</w:t>
      </w:r>
      <w:pPr>
        <w:spacing w:line="168"/>
      </w:pPr>
    </w:p>
    <w:p>
      <w:r>
        <w:t>Cicigs. Nagar Pune -411014.</w:t>
      </w:r>
      <w:pPr>
        <w:spacing w:line="168"/>
      </w:pPr>
    </w:p>
    <w:p>
      <w:r>
        <w:t>ICICF 50 Date: 6, 531022024</w:t>
      </w:r>
      <w:pPr>
        <w:spacing w:line="168"/>
      </w:pPr>
    </w:p>
    <w:p>
      <w:r>
        <w:t>APici5! Place: Pune VimanNagar.</w:t>
      </w:r>
      <w:pPr>
        <w:spacing w:line="168"/>
      </w:pPr>
    </w:p>
    <w:p>
      <w:r>
        <w:t>52 For ICICI BANK LIMITED</w:t>
      </w:r>
      <w:pPr>
        <w:spacing w:line="168"/>
      </w:pPr>
    </w:p>
    <w:p>
      <w:r>
        <w:t xml:space="preserve"> 53 Authorised Signatories</w:t>
      </w:r>
      <w:pPr>
        <w:spacing w:line="168"/>
      </w:pPr>
    </w:p>
    <w:p>
      <w:r>
        <w:t>CICI</w:t>
      </w:r>
      <w:pPr>
        <w:spacing w:line="168"/>
      </w:pPr>
    </w:p>
    <w:p>
      <w:r>
        <w:t>C6</w:t>
      </w:r>
      <w:pPr>
        <w:spacing w:line="168"/>
      </w:pPr>
    </w:p>
    <w:p>
      <w:r>
        <w:t>Signature: Aio</w:t>
      </w:r>
      <w:pPr>
        <w:spacing w:line="168"/>
      </w:pPr>
    </w:p>
    <w:p>
      <w:r>
        <w:t>54 Signature:</w:t>
      </w:r>
      <w:pPr>
        <w:spacing w:line="168"/>
      </w:pPr>
    </w:p>
    <w:p>
      <w:r>
        <w:t>M.</w:t>
      </w:r>
      <w:pPr>
        <w:spacing w:line="168"/>
      </w:pPr>
    </w:p>
    <w:p>
      <w:r>
        <w:t>Pici</w:t>
      </w:r>
      <w:pPr>
        <w:spacing w:line="168"/>
      </w:pPr>
    </w:p>
    <w:p>
      <w:r>
        <w:t>55 Name: Surabhi Poamal Name: Rila Poideohi</w:t>
      </w:r>
      <w:pPr>
        <w:spacing w:line="168"/>
      </w:pPr>
    </w:p>
    <w:p>
      <w:r>
        <w:t>ICICIB</w:t>
      </w:r>
      <w:pPr>
        <w:spacing w:line="168"/>
      </w:pPr>
    </w:p>
    <w:p>
      <w:r>
        <w:t>56 Signature Codas 432260 Signature Code: 9024373</w:t>
      </w:r>
      <w:pPr>
        <w:spacing w:line="168"/>
      </w:pPr>
    </w:p>
    <w:p>
      <w:r>
        <w:t>Poge2 2of2</w:t>
      </w:r>
      <w:pPr>
        <w:spacing w:line="168"/>
      </w:pPr>
    </w:p>
    <w:p>
      <w:r>
        <w:t>icic</w:t>
      </w:r>
      <w:pPr>
        <w:spacing w:line="168"/>
      </w:pPr>
    </w:p>
    <w:p>
      <w:r>
        <w:t>ICH</w:t>
      </w:r>
      <w:pPr>
        <w:spacing w:line="168"/>
      </w:pPr>
    </w:p>
    <w:p>
      <w:r>
        <w:t>3,</w:t>
      </w:r>
      <w:pPr>
        <w:spacing w:line="168"/>
      </w:pPr>
    </w:p>
    <w:p>
      <w:r>
        <w:t>A</w:t>
      </w:r>
      <w:pPr>
        <w:spacing w:line="168"/>
      </w:pPr>
    </w:p>
    <w:p>
      <w:r>
        <w:t xml:space="preserve">The beneficiary may, int </w:t>
      </w:r>
      <w:pPr>
        <w:spacing w:line="168"/>
      </w:pPr>
    </w:p>
    <w:p>
      <w:r>
        <w:t>teppsy, verify the genuineness oftre a</w:t>
      </w:r>
      <w:pPr>
        <w:spacing w:line="168"/>
      </w:pPr>
    </w:p>
    <w:p>
      <w:r>
        <w:t>ntee by seeking</w:t>
      </w:r>
      <w:pPr>
        <w:spacing w:line="168"/>
      </w:pPr>
    </w:p>
    <w:p>
      <w:r>
        <w:t>ofitsi Issuanice frome a braeny Rt6éankc othert thant the issuing brahenpas</w:t>
      </w:r>
      <w:pPr>
        <w:spacing w:line="168"/>
      </w:pPr>
    </w:p>
    <w:p>
      <w:r>
        <w:t>ICICI</w:t>
      </w:r>
      <w:pPr>
        <w:spacing w:line="168"/>
      </w:pPr>
    </w:p>
    <w:p>
      <w:r>
        <w:t>A</w:t>
      </w:r>
      <w:pPr>
        <w:spacing w:line="168"/>
      </w:pPr>
    </w:p>
    <w:p>
      <w:r>
        <w:t>Regd,Office: ICICI Bankl Ltd., ICIC/Bank Tower, Near Chakli Circie, Old Padra Road, Vadodara.fin.cgde- 390 001vieret,</w:t>
      </w:r>
      <w:pPr>
        <w:spacing w:line="168"/>
      </w:pPr>
    </w:p>
    <w:p>
      <w:r>
        <w:t>Phone +91-265-6722286, CINI 165190G/194PLC021012</w:t>
      </w:r>
      <w:pPr>
        <w:spacing w:line="168"/>
      </w:pPr>
    </w:p>
    <w:p>
      <w:r>
        <w:t>Bici</w:t>
      </w:r>
      <w:pPr>
        <w:spacing w:line="168"/>
      </w:pPr>
    </w:p>
    <w:p>
      <w:r>
        <w:t>: CCI</w:t>
      </w:r>
      <w:pPr>
        <w:spacing w:line="168"/>
      </w:pPr>
    </w:p>
    <w:p>
      <w:r>
        <w:t>Gici</w:t>
      </w:r>
      <w:pPr>
        <w:spacing w:line="168"/>
      </w:pPr>
    </w:p>
    <w:p>
      <w:r>
        <w:t>cnn</w:t>
      </w:r>
      <w:pPr>
        <w:spacing w:line="168"/>
      </w:pPr>
    </w:p>
    <w:p>
      <w:r>
        <w:t>Ciciciss</w:t>
      </w:r>
      <w:pPr>
        <w:spacing w:line="168"/>
      </w:pPr>
    </w:p>
    <w:p>
      <w:pPr>
        <w:spacing w:line="168"/>
      </w:pPr>
    </w:p>
    <w:p>
      <w:pPr>
        <w:spacing w:line="168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